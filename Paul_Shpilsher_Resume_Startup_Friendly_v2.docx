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Paul Shpilsher</w:t>
      </w:r>
    </w:p>
    <w:p>
      <w:r>
        <w:t>Senior Software Engineer | Tech Lead | Digital Nomad</w:t>
      </w:r>
    </w:p>
    <w:p>
      <w:r>
        <w:t>📧 paul.shpilsher@gmail.com • linkedin.com/in/paulshpilsher</w:t>
      </w:r>
    </w:p>
    <w:p>
      <w:pPr>
        <w:pStyle w:val="Heading1"/>
      </w:pPr>
      <w:r>
        <w:t>About Me</w:t>
      </w:r>
    </w:p>
    <w:p>
      <w:r>
        <w:t>Builder. Problem-solver. Explorer.</w:t>
        <w:br/>
        <w:t>With over 20 years in software engineering—and the last decade spent working remotely from around the world—I bring both technical depth and startup agility. I’ve led teams, scaled systems from zero to millions of users, built AI-powered tools, and dove deep into Web3 protocols. I thrive in remote-first, product-driven environments where getting things done is more important than playing corporate politics.</w:t>
        <w:br/>
        <w:br/>
        <w:t>I specialize in backend-heavy systems (Go, TypeScript, Node, microservices, Kafka, etc.), enjoy shipping fast, and care about writing clean, scalable code. Whether working on an AI chatbot that handles 100M+ messages, or re-architecting a crypto app store, I always aim to make tech that’s both elegant and impactful.</w:t>
      </w:r>
    </w:p>
    <w:p>
      <w:pPr>
        <w:pStyle w:val="Heading1"/>
      </w:pPr>
      <w:r>
        <w:t>Tech I Love Working With</w:t>
      </w:r>
    </w:p>
    <w:p>
      <w:r>
        <w:t>- Languages: Go, TypeScript, JavaScript, Python, C#, Solidity</w:t>
        <w:br/>
        <w:t>- Frameworks: Node.js, NestJS, Express.js, Koa, Fiber, Iris, Vue.js, Angular, .NET</w:t>
        <w:br/>
        <w:t>- Infra &amp; Cloud: AWS, GCP, DigitalOcean, Runpod, Kafka, Nginx, ELK, Serverless</w:t>
        <w:br/>
        <w:t>- Databases: Postgres, Cassandra, Clickhouse, Redis, Firestore, SQL</w:t>
        <w:br/>
        <w:t>- Interests: Microservices, Web3, AI, Real-time Systems, Distributed Architectures</w:t>
        <w:br/>
        <w:t>- Remote Work: 10+ years fully remote, async-first, timezone-aware, productive-from-anywhere mindset</w:t>
      </w:r>
    </w:p>
    <w:p>
      <w:pPr>
        <w:pStyle w:val="Heading1"/>
      </w:pPr>
      <w:r>
        <w:t>Recent Work</w:t>
      </w:r>
    </w:p>
    <w:p>
      <w:pPr>
        <w:pStyle w:val="Heading2"/>
      </w:pPr>
      <w:r>
        <w:t>🧠 CCP International LTD — Tech Lead Software Engineer</w:t>
      </w:r>
    </w:p>
    <w:p>
      <w:r>
        <w:t>Jan 2024 – Present | Remote</w:t>
      </w:r>
    </w:p>
    <w:p>
      <w:r>
        <w:t>- Architected and shipped a conversational AI platform handling over 500K+ active chats and 100M+ messages</w:t>
        <w:br/>
        <w:t>- Built a scalable microservices-based social platform with AI-powered content curation — boosted engagement 30%+</w:t>
        <w:br/>
        <w:t>- Owned the full devops cycle across staging &amp; prod (Digital Ocean + Runpod), slashing deployment friction by 40%</w:t>
        <w:br/>
        <w:t>- Led a small but mighty remote team, mentoring devs and collaborating tightly with product</w:t>
        <w:br/>
        <w:t>Stack: Go, Python, TypeScript, Node.js, Vue.js, Kafka, Redis, Clickhouse, Nginx, Serverless</w:t>
      </w:r>
    </w:p>
    <w:p>
      <w:pPr>
        <w:pStyle w:val="Heading2"/>
      </w:pPr>
      <w:r>
        <w:t>🧱 Magic Square (Web3 App Store) — Senior Software Engineer</w:t>
      </w:r>
    </w:p>
    <w:p>
      <w:r>
        <w:t>Dec 2022 – Oct 2023 | Remote</w:t>
      </w:r>
    </w:p>
    <w:p>
      <w:r>
        <w:t>- Designed and implemented core backend services using Go/NestJS and microservice patterns</w:t>
        <w:br/>
        <w:t>- Integrated external APIs like Binance, Google OAuth, and security checks to keep things tight</w:t>
        <w:br/>
        <w:t>- Introduced engineering standards that reduced bugs and raised team code quality bar</w:t>
        <w:br/>
        <w:t>Stack: Solidity, TypeScript, Go, NestJS, Postgres, Clickhouse, Kafka, AWS</w:t>
      </w:r>
    </w:p>
    <w:p>
      <w:pPr>
        <w:pStyle w:val="Heading2"/>
      </w:pPr>
      <w:r>
        <w:t>✈️ Sherpa (TravelTech) — Senior Software Engineer</w:t>
      </w:r>
    </w:p>
    <w:p>
      <w:r>
        <w:t>Jan 2022 – Aug 2022 | Remote</w:t>
      </w:r>
    </w:p>
    <w:p>
      <w:r>
        <w:t>- Architected a serverless notification engine that reliably processed 10K+ daily emails</w:t>
        <w:br/>
        <w:t>- Migrated core APIs to GCP Cloud Run + NestJS, gaining ~35% performance improvement</w:t>
        <w:br/>
        <w:t>- Contributed to automation tools as part of the “Autobots” engineering squad</w:t>
        <w:br/>
        <w:t>Stack: Go, TypeScript, Node.js, Firestore, GCP</w:t>
      </w:r>
    </w:p>
    <w:p>
      <w:pPr>
        <w:pStyle w:val="Heading2"/>
      </w:pPr>
      <w:r>
        <w:t>📊 DevExpress — Senior Software Engineer</w:t>
      </w:r>
    </w:p>
    <w:p>
      <w:r>
        <w:t>Mar 2018 – Jan 2022 | Remote</w:t>
      </w:r>
    </w:p>
    <w:p>
      <w:r>
        <w:t>- Created a scalable Reporting &amp; Dashboard Server that improved load times by 50%</w:t>
        <w:br/>
        <w:t>- Championed .NET Core + Angular migration across a suite of enterprise tools</w:t>
        <w:br/>
        <w:t>- Helped define SDLC processes that reduced hotfixes and deploy issues</w:t>
        <w:br/>
        <w:t>Stack: C#, .NET Core, ASP.NET MVC, Angular, TypeScript, Go</w:t>
      </w:r>
    </w:p>
    <w:p>
      <w:pPr>
        <w:pStyle w:val="Heading1"/>
      </w:pPr>
      <w:r>
        <w:t>Earlier Highlights</w:t>
      </w:r>
    </w:p>
    <w:p>
      <w:r>
        <w:t>📸 Eastman Kodak — Developed a kernel-mode driver for proprietary PC-to-laser printer interface; printed ultra high-res images to film for X-ray-like output</w:t>
        <w:br/>
        <w:t>🕵️ Kroll Ontrack — Built a Windows device driver for OS-level forensic analysis of CD/DVD-based hard drive backups</w:t>
        <w:br/>
        <w:t>💾 Western Digital — Engineered production line software for SCSI drives, including servo writing, burn-in tests, and diagnostics</w:t>
        <w:br/>
        <w:t>🧠 Radical Imaging (HealthTech) — Custom radiology tools, including real-time cloud voice recognition for radiologists</w:t>
        <w:br/>
        <w:t>🌾 Cargill (AgTech) — Built live data systems for animal nutrition analytics</w:t>
        <w:br/>
        <w:t>💳 T-Chek (Fintech) — Built financial processing subsystems and reusable data libraries</w:t>
        <w:br/>
        <w:t>🏥 vRad (Healthcare) — Led RIS web platform development, improving operational workflows by 25%</w:t>
      </w:r>
    </w:p>
    <w:p>
      <w:pPr>
        <w:pStyle w:val="Heading1"/>
      </w:pPr>
      <w:r>
        <w:t>Education</w:t>
      </w:r>
    </w:p>
    <w:p>
      <w:r>
        <w:t>B.Sc. in Computer Science</w:t>
        <w:br/>
        <w:t>Tula State University</w:t>
      </w:r>
    </w:p>
    <w:p>
      <w:pPr>
        <w:pStyle w:val="Heading1"/>
      </w:pPr>
      <w:r>
        <w:t>Remote Work Philosophy</w:t>
      </w:r>
    </w:p>
    <w:p>
      <w:r>
        <w:t>I’ve spent the last 10 years building products while living in over 30 countries. From Thai coworking cafés to South American mountain towns, I’ve stayed productive, communicative, and plugged into global teams. I believe in deep work, clear async communication, and documenting over meeting.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